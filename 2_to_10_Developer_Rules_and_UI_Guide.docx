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 to 10 – Phase 1 Developer Game Logic &amp; UI Guide</w:t>
      </w:r>
    </w:p>
    <w:p>
      <w:pPr>
        <w:pStyle w:val="Heading2"/>
      </w:pPr>
      <w:r>
        <w:t>Overview</w:t>
      </w:r>
    </w:p>
    <w:p>
      <w:r>
        <w:br/>
        <w:t>2 to 10 is a 4-player, free-for-all trick-taking card game inspired by Spades but with custom rules, unique scoring mechanics, and a power suit that changes each round. The game starts at Round 2 and ends at Round 10. Each round, players are dealt a number of cards equal to the round number.</w:t>
        <w:br/>
      </w:r>
    </w:p>
    <w:p>
      <w:pPr>
        <w:pStyle w:val="Heading2"/>
      </w:pPr>
      <w:r>
        <w:t>Core Gameplay Structure</w:t>
      </w:r>
    </w:p>
    <w:p>
      <w:r>
        <w:br/>
        <w:t>- Players: 4 (always)</w:t>
        <w:br/>
        <w:t>- Rounds: 9 total (Rounds 2 through 10)</w:t>
        <w:br/>
        <w:t>- Cards: Standard 52-card deck</w:t>
        <w:br/>
        <w:t>- Power Suit: Determined randomly after cards are dealt by cutting the deck</w:t>
        <w:br/>
        <w:t>- Dealer Rotation: Clockwise each round</w:t>
        <w:br/>
      </w:r>
    </w:p>
    <w:p>
      <w:pPr>
        <w:pStyle w:val="Heading2"/>
      </w:pPr>
      <w:r>
        <w:t>Round Flow</w:t>
      </w:r>
    </w:p>
    <w:p>
      <w:r>
        <w:br/>
        <w:t>1. Bidding Phase:</w:t>
        <w:br/>
        <w:t xml:space="preserve">   - Starts with the player to the left of the dealer</w:t>
        <w:br/>
        <w:t xml:space="preserve">   - Players bid 0 to N tricks (N = current round number)</w:t>
        <w:br/>
        <w:t>2. Play Phase:</w:t>
        <w:br/>
        <w:t xml:space="preserve">   - Players must follow suit if able</w:t>
        <w:br/>
        <w:t xml:space="preserve">   - If unable to follow suit, they may play any card</w:t>
        <w:br/>
        <w:t xml:space="preserve">   - Power suit beats all other suits</w:t>
        <w:br/>
        <w:t xml:space="preserve">   - Highest card of the lead suit wins the trick unless a power suit is played</w:t>
        <w:br/>
        <w:t>3. Scoring Phase:</w:t>
        <w:br/>
        <w:t xml:space="preserve">   - If player hits bid exactly: +10 points per trick</w:t>
        <w:br/>
        <w:t xml:space="preserve">   - If player overbids: +10 × bid +1 per extra trick (bags)</w:t>
        <w:br/>
        <w:t xml:space="preserve">   - If player underbids: –10 × bid (set)</w:t>
        <w:br/>
        <w:t xml:space="preserve">   - If player bids 0 and wins 0: 0 points</w:t>
        <w:br/>
        <w:t xml:space="preserve">   - If player bids 0 and wins tricks: +1 per trick (bags only)</w:t>
        <w:br/>
        <w:t xml:space="preserve">   - Every 5 bags: –50 point penalty (bag out). No limit to how many times a player can bag out.</w:t>
        <w:br/>
      </w:r>
    </w:p>
    <w:p>
      <w:pPr>
        <w:pStyle w:val="Heading2"/>
      </w:pPr>
      <w:r>
        <w:t>Bonus Conditions</w:t>
      </w:r>
    </w:p>
    <w:p>
      <w:r>
        <w:br/>
        <w:t>- Perfect Game: Hit your exact bid in all 9 rounds (Rounds 2–10) → +50 points</w:t>
        <w:br/>
        <w:t>- Immaculate Game: Successfully bid 0 in all 9 rounds (Rounds 2–10) → +100 points</w:t>
        <w:br/>
      </w:r>
    </w:p>
    <w:p>
      <w:pPr>
        <w:pStyle w:val="Heading2"/>
      </w:pPr>
      <w:r>
        <w:t>Tiebreaker Rule</w:t>
      </w:r>
    </w:p>
    <w:p>
      <w:r>
        <w:br/>
        <w:t>If two or more players tie in total score at the end of Round 10, the winner is the player with the most rounds completed without getting set.</w:t>
        <w:br/>
      </w:r>
    </w:p>
    <w:p>
      <w:pPr>
        <w:pStyle w:val="Heading2"/>
      </w:pPr>
      <w:r>
        <w:t>UI – Phase 1 Scope</w:t>
      </w:r>
    </w:p>
    <w:p>
      <w:r>
        <w:br/>
        <w:t>- Local play only (single device)</w:t>
        <w:br/>
        <w:t>- Minimalist layout: green felt background with clean UI</w:t>
        <w:br/>
        <w:t>- 4 player boxes: Player 1–4 (north, south, east, west layout)</w:t>
        <w:br/>
        <w:t>- Each player shows:</w:t>
        <w:br/>
        <w:t xml:space="preserve">    - Current bid</w:t>
        <w:br/>
        <w:t xml:space="preserve">    - Total score</w:t>
        <w:br/>
        <w:t xml:space="preserve">    - Bag counter (⚠️ warning at 4 bags)</w:t>
        <w:br/>
        <w:t xml:space="preserve">    - Crossout if Perfect or Immaculate streak breaks</w:t>
        <w:br/>
        <w:t>- Bid input area at center</w:t>
        <w:br/>
        <w:t>- Cards displayed at bottom of screen</w:t>
        <w:br/>
        <w:t>- 2 to 10 logo integrated into interface</w:t>
        <w:br/>
        <w:t>- Confetti animation at end for winner</w:t>
        <w:br/>
        <w:t>- No other animations or sound effects for now</w:t>
        <w:br/>
      </w:r>
    </w:p>
    <w:p>
      <w:pPr>
        <w:pStyle w:val="Heading2"/>
      </w:pPr>
      <w:r>
        <w:t>Gameplay Notes</w:t>
      </w:r>
    </w:p>
    <w:p>
      <w:r>
        <w:br/>
        <w:t>- Players can play the power suit at any time, including for sabotage</w:t>
        <w:br/>
        <w:t>- Live scores and bag counts are visible during play</w:t>
        <w:br/>
        <w:t>- No avatars needed at this phase</w:t>
        <w:br/>
        <w:t>- Power suit determined by cutting deck after deal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